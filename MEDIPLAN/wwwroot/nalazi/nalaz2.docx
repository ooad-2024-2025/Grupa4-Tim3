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MEDIPLAN</w:t>
      </w:r>
    </w:p>
    <w:p>
      <w:pPr>
        <w:jc w:val="center"/>
      </w:pPr>
      <w:r>
        <w:rPr>
          <w:b/>
          <w:sz w:val="28"/>
        </w:rPr>
        <w:t>MEDICINSKI IZVJEŠTAJ</w:t>
      </w:r>
    </w:p>
    <w:p>
      <w:r>
        <w:t>Ime kandidata: ___________________________________</w:t>
      </w:r>
    </w:p>
    <w:p>
      <w:r>
        <w:t>Datum rođenja (dan/mjesec/godina): ___________________________</w:t>
      </w:r>
    </w:p>
    <w:p/>
    <w:p>
      <w:r>
        <w:t>Molimo označite sljedeće nalaze kandidata:</w:t>
      </w:r>
    </w:p>
    <w:p/>
    <w:p>
      <w:r>
        <w:t>I.  a.  HIV Test: __________________ Negativan / Pozitivan</w:t>
      </w:r>
    </w:p>
    <w:p>
      <w:r>
        <w:t xml:space="preserve">    b.  VDRL/TPHA (Treponema pallidum, test aglutinacije): __________________ Negativan / Pozitivan</w:t>
      </w:r>
    </w:p>
    <w:p>
      <w:r>
        <w:t xml:space="preserve">    c.  Test na tuberkulozu (PPD test): __________________ Negativan / Pozitivan</w:t>
      </w:r>
    </w:p>
    <w:p>
      <w:r>
        <w:t xml:space="preserve">        Ako je pozitivan, RTG pluća: __________________ Negativan / Pozitivan</w:t>
      </w:r>
    </w:p>
    <w:p>
      <w:r>
        <w:t xml:space="preserve">        Sputum kultura: __________________ Negativan / Pozitivan</w:t>
      </w:r>
    </w:p>
    <w:p/>
    <w:p>
      <w:r>
        <w:t>II. a.  Dijabetes: __________________ Da / Ne</w:t>
      </w:r>
    </w:p>
    <w:p>
      <w:r>
        <w:t xml:space="preserve">     b.  Malaria: __________________ Da / Ne</w:t>
      </w:r>
    </w:p>
    <w:p>
      <w:r>
        <w:t xml:space="preserve">     c.  Krvni pritisak: __________________ Normalan / Abnormalan</w:t>
      </w:r>
    </w:p>
    <w:p>
      <w:r>
        <w:t xml:space="preserve">     d.  Srčane bolesti: __________________ Normalno / Abnormalno</w:t>
      </w:r>
    </w:p>
    <w:p>
      <w:r>
        <w:t xml:space="preserve">     e.  Funkcija jetre: __________________ Normalno / Abnormalno</w:t>
      </w:r>
    </w:p>
    <w:p>
      <w:r>
        <w:t xml:space="preserve">     f.  Nefropatija: __________________ Normalno / Abnormalno</w:t>
      </w:r>
    </w:p>
    <w:p>
      <w:r>
        <w:t xml:space="preserve">     g.  Cerebralne bolesti: __________________ Normalno / Abnormalno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