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680D7">
      <w:pPr>
        <w:jc w:val="center"/>
      </w:pPr>
      <w:bookmarkStart w:id="0" w:name="_GoBack"/>
      <w:bookmarkEnd w:id="0"/>
      <w:r>
        <w:rPr>
          <w:b/>
          <w:sz w:val="32"/>
        </w:rPr>
        <w:t>MEDIPLAN</w:t>
      </w:r>
    </w:p>
    <w:p w14:paraId="1E4309B7">
      <w:pPr>
        <w:jc w:val="center"/>
      </w:pPr>
      <w:r>
        <w:rPr>
          <w:b/>
          <w:sz w:val="28"/>
        </w:rPr>
        <w:t>Bolnički Medicinski Izvještaj</w:t>
      </w:r>
    </w:p>
    <w:p w14:paraId="69833768">
      <w:r>
        <w:t>Ovaj obrazac popunjava bolnički ljekar pacijenta</w:t>
      </w:r>
    </w:p>
    <w:p w14:paraId="672619E4">
      <w:r>
        <w:t>Povjerljivo</w:t>
      </w:r>
    </w:p>
    <w:p w14:paraId="346EFCEE">
      <w:r>
        <w:t>Ime pacijenta: ___________________________________________   Datum rođenja</w:t>
      </w:r>
      <w:r>
        <w:rPr>
          <w:rFonts w:hint="default"/>
          <w:lang w:val="bs-Latn-BA"/>
        </w:rPr>
        <w:t>:</w:t>
      </w:r>
      <w:r>
        <w:t>________________________</w:t>
      </w:r>
    </w:p>
    <w:p w14:paraId="282585EE">
      <w:r>
        <w:t xml:space="preserve">Odjeljenje: _______________________________________________   </w:t>
      </w:r>
    </w:p>
    <w:p w14:paraId="3F887582">
      <w:r>
        <w:t>Bolnica</w:t>
      </w:r>
      <w:r>
        <w:rPr>
          <w:rFonts w:hint="default"/>
          <w:lang w:val="bs-Latn-BA"/>
        </w:rPr>
        <w:t xml:space="preserve">: </w:t>
      </w:r>
      <w:r>
        <w:t>___________________________________</w:t>
      </w:r>
    </w:p>
    <w:p w14:paraId="492EB56F">
      <w:r>
        <w:t>Ljekar specijalista: __________________________________________</w:t>
      </w:r>
    </w:p>
    <w:p w14:paraId="28BDE6D6">
      <w:r>
        <w:br w:type="textWrapping"/>
      </w:r>
      <w:r>
        <w:t>Poštovani doktore,</w:t>
      </w:r>
      <w:r>
        <w:br w:type="textWrapping"/>
      </w:r>
      <w:r>
        <w:br w:type="textWrapping"/>
      </w:r>
      <w:r>
        <w:t>Gore navedeni pacijent, koji je trenutno hospitaliziran pod Vašom brigom, treba biti premješten u jedan od naših domova za njegu. Kako bismo mogli sigurno brinuti o njemu/njoj, molimo Vas da nam pošaljete informacije o njegovoj/njenoj medicinskoj historiji.</w:t>
      </w:r>
      <w:r>
        <w:br w:type="textWrapping"/>
      </w:r>
      <w:r>
        <w:br w:type="textWrapping"/>
      </w:r>
      <w:r>
        <w:t>Molimo Vas da pošaljete otpusno pismo koje sadrži sljedeće informacije:</w:t>
      </w:r>
    </w:p>
    <w:p w14:paraId="7D2F5915">
      <w:r>
        <w:t>Kada je pacijent primljen u Vašu bolnicu?</w:t>
      </w:r>
    </w:p>
    <w:p w14:paraId="7818CD23"/>
    <w:p w14:paraId="44DB12EC">
      <w:r>
        <w:t>Razlog prijema i medicinska dijagnoza</w:t>
      </w:r>
    </w:p>
    <w:p w14:paraId="6260ADBC"/>
    <w:p w14:paraId="2209724B">
      <w:r>
        <w:t>Prethodna medicinska historija (ako je poznata)</w:t>
      </w:r>
    </w:p>
    <w:p w14:paraId="6BB3EFFA"/>
    <w:p w14:paraId="3D23BC20"/>
    <w:p w14:paraId="237C3F09"/>
    <w:p w14:paraId="452FD1B9"/>
    <w:p w14:paraId="343FECB3"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 xml:space="preserve">                                                                                                                                             POTPIS DOKTORA:</w:t>
      </w:r>
    </w:p>
    <w:p w14:paraId="77B1EC54">
      <w:pPr>
        <w:jc w:val="right"/>
        <w:rPr>
          <w:rFonts w:hint="default"/>
          <w:lang w:val="bs-Latn-BA"/>
        </w:rPr>
      </w:pPr>
      <w:r>
        <w:rPr>
          <w:rFonts w:hint="default"/>
          <w:lang w:val="bs-Latn-BA"/>
        </w:rPr>
        <w:t xml:space="preserve">   </w:t>
      </w:r>
      <w:r>
        <w:t>_______________________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0E1588"/>
    <w:rsid w:val="53DC03A5"/>
    <w:rsid w:val="765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Korisnik</cp:lastModifiedBy>
  <dcterms:modified xsi:type="dcterms:W3CDTF">2025-06-14T13:39:54Z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FB1EDCAD21E3485AA3EFF58710B00ECB_13</vt:lpwstr>
  </property>
</Properties>
</file>