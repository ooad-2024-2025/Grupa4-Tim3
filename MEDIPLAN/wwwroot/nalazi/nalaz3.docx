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MEDIPLAN</w:t>
      </w:r>
    </w:p>
    <w:p>
      <w:pPr>
        <w:jc w:val="center"/>
      </w:pPr>
      <w:r>
        <w:rPr>
          <w:b/>
          <w:sz w:val="28"/>
        </w:rPr>
        <w:t>Godišnji Medicinski Izvještaj</w:t>
      </w:r>
    </w:p>
    <w:p>
      <w:r>
        <w:t>Stranica 1 od 2</w:t>
      </w:r>
    </w:p>
    <w:p>
      <w:r>
        <w:t>Datum medicinskog pregleda: ________________________________</w:t>
      </w:r>
    </w:p>
    <w:p>
      <w:r>
        <w:t>Ime i prezime: _____________________________________________</w:t>
      </w:r>
    </w:p>
    <w:p>
      <w:r>
        <w:t>Adresa: ____________________________________ (Ulica) ____________________________ (Grad) ______________________ (Poštanski broj)</w:t>
      </w:r>
    </w:p>
    <w:p>
      <w:r>
        <w:t>Datum rođenja: ___________________________   Spol: [ ] Muški   [ ] Ženski</w:t>
      </w:r>
    </w:p>
    <w:p>
      <w:r>
        <w:t>Dijagnoza: __________________________________________________________________________________</w:t>
      </w:r>
    </w:p>
    <w:p>
      <w:r>
        <w:t>Opći fizički opis: ___________________________________________________________________________</w:t>
      </w:r>
    </w:p>
    <w:p>
      <w:r>
        <w:t>Poznate alergije: ____________________________________________________________________________</w:t>
      </w:r>
    </w:p>
    <w:p/>
    <w:p>
      <w:r>
        <w:t>Molimo unesite podatke za sve oblasti koje se odnose:</w:t>
      </w:r>
    </w:p>
    <w:p>
      <w:r>
        <w:t>Temperatura ______   Visina ______   Težina ______   Krvni pritisak ______   Puls ______</w:t>
      </w:r>
    </w:p>
    <w:p>
      <w:r>
        <w:t>Disanje ______   Holesterol ______   Oči ______   Nos ______   Grlo ______</w:t>
      </w:r>
    </w:p>
    <w:p>
      <w:r>
        <w:t>Uši ______   Grudi ______   Pluća ______   Srce ______</w:t>
      </w:r>
    </w:p>
    <w:p/>
    <w:p>
      <w:r>
        <w:t>Pregledi za muškarce:  Prostata (PSA): ______   Genitalni razvoj/pregled: ______ (Molimo navedite datume)</w:t>
      </w:r>
    </w:p>
    <w:p/>
    <w:p>
      <w:r>
        <w:t>Pregledi za žene:  PAPA test: ______   Pregled dojki: ______   Mamografija: ______ (Molimo navedite datume)</w:t>
      </w:r>
    </w:p>
    <w:p>
      <w:r>
        <w:t>Genitalni razvoj/pregled: _______________________________________________________</w:t>
      </w:r>
    </w:p>
    <w:p/>
    <w:p>
      <w:r>
        <w:t>Ostali pregledi/testovi: (Molimo navedite datume)</w:t>
      </w:r>
    </w:p>
    <w:p>
      <w:r>
        <w:t>Vid: ______   Urin: ______   Kolonoskopija: ______</w:t>
      </w:r>
    </w:p>
    <w:p>
      <w:r>
        <w:t>Sluh: ______   Kardiološki pregled: ______   Ekstremiteti: ______</w:t>
      </w:r>
    </w:p>
    <w:p>
      <w:r>
        <w:t>Stomatološki pregled: ______   Stolica na okultno krvarenje: ______   Abdomen: 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